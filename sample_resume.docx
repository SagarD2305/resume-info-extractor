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John Smith</w:t>
      </w:r>
    </w:p>
    <w:p>
      <w:pPr>
        <w:jc w:val="center"/>
      </w:pPr>
      <w:r>
        <w:t>Email: john.smith@email.com</w:t>
        <w:br/>
      </w:r>
      <w:r>
        <w:t>Phone: (555) 123-4567</w:t>
        <w:br/>
      </w:r>
      <w:r>
        <w:t>Location: San Francisco, CA</w:t>
      </w:r>
    </w:p>
    <w:p>
      <w:pPr>
        <w:pStyle w:val="Heading1"/>
      </w:pPr>
      <w:r>
        <w:t>Skills</w:t>
      </w:r>
    </w:p>
    <w:p>
      <w:r>
        <w:t>Programming Languages: Python, JavaScript, SQL</w:t>
        <w:br/>
      </w:r>
      <w:r>
        <w:t>Frameworks: React, Node.js, Docker</w:t>
        <w:br/>
      </w:r>
      <w:r>
        <w:t>Soft Skills: Project Management, Leadership, Communication</w:t>
      </w:r>
    </w:p>
    <w:p>
      <w:pPr>
        <w:pStyle w:val="Heading1"/>
      </w:pPr>
      <w:r>
        <w:t>Work Experience</w:t>
      </w:r>
    </w:p>
    <w:p>
      <w:r>
        <w:rPr>
          <w:b/>
        </w:rPr>
        <w:t>Senior Software Engineer</w:t>
        <w:br/>
      </w:r>
      <w:r>
        <w:rPr>
          <w:i/>
        </w:rPr>
        <w:t>Tech Solutions Inc. | 2020 - Present</w:t>
        <w:br/>
      </w:r>
      <w:r>
        <w:t>• Led development of cloud-based applications using Python and AWS</w:t>
        <w:br/>
      </w:r>
      <w:r>
        <w:t>• Managed team of 5 developers and implemented Agile methodologies</w:t>
        <w:br/>
      </w:r>
      <w:r>
        <w:t>• Improved system performance by 40% through optimization</w:t>
      </w:r>
    </w:p>
    <w:p>
      <w:r>
        <w:rPr>
          <w:b/>
        </w:rPr>
        <w:t>Software Developer</w:t>
        <w:br/>
      </w:r>
      <w:r>
        <w:rPr>
          <w:i/>
        </w:rPr>
        <w:t>Data Systems Corp | 2018 - 2020</w:t>
        <w:br/>
      </w:r>
      <w:r>
        <w:t>• Developed and maintained React-based web applications</w:t>
        <w:br/>
      </w:r>
      <w:r>
        <w:t>• Collaborated with cross-functional teams to deliver projects</w:t>
        <w:br/>
      </w:r>
      <w:r>
        <w:t>• Implemented CI/CD pipelines using Jenkins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Computer Science</w:t>
        <w:br/>
      </w:r>
      <w:r>
        <w:rPr>
          <w:i/>
        </w:rPr>
        <w:t>University of Technology | 2014 - 2018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